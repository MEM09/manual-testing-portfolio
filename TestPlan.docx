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3B0D7629" w14:paraId="506C7A34" wp14:textId="17364BD1">
      <w:pPr>
        <w:pStyle w:val="Heading2"/>
        <w:spacing w:before="299" w:beforeAutospacing="off" w:after="299" w:afterAutospacing="off"/>
      </w:pPr>
      <w:r w:rsidRPr="3B0D7629" w:rsidR="25915D94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 xml:space="preserve">Test Plan – </w:t>
      </w:r>
      <w:r w:rsidRPr="3B0D7629" w:rsidR="25915D94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ShopperStack</w:t>
      </w:r>
      <w:r w:rsidRPr="3B0D7629" w:rsidR="25915D94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 xml:space="preserve"> eCommerce Website</w:t>
      </w:r>
    </w:p>
    <w:p xmlns:wp14="http://schemas.microsoft.com/office/word/2010/wordml" w:rsidP="3B0D7629" w14:paraId="4B4AA3E4" wp14:textId="27A9B0CF">
      <w:pPr>
        <w:pStyle w:val="Heading3"/>
        <w:spacing w:before="281" w:beforeAutospacing="off" w:after="281" w:afterAutospacing="off"/>
      </w:pPr>
      <w:r w:rsidRPr="3B0D7629" w:rsidR="25915D94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1. Objective:</w:t>
      </w:r>
    </w:p>
    <w:p xmlns:wp14="http://schemas.microsoft.com/office/word/2010/wordml" w:rsidP="3B0D7629" w14:paraId="255DDA77" wp14:textId="12538733">
      <w:pPr>
        <w:spacing w:before="240" w:beforeAutospacing="off" w:after="240" w:afterAutospacing="off"/>
      </w:pPr>
      <w:r w:rsidRPr="3B0D7629" w:rsidR="25915D94">
        <w:rPr>
          <w:rFonts w:ascii="Cambria" w:hAnsi="Cambria" w:eastAsia="Cambria" w:cs="Cambria"/>
          <w:noProof w:val="0"/>
          <w:sz w:val="22"/>
          <w:szCs w:val="22"/>
          <w:lang w:val="en-US"/>
        </w:rPr>
        <w:t>To ensure that all critical functionalities of the ShopperStack website perform as expected across major modules such as user authentication, product search, cart, orders, and payments.</w:t>
      </w:r>
    </w:p>
    <w:p xmlns:wp14="http://schemas.microsoft.com/office/word/2010/wordml" w14:paraId="734D417A" wp14:textId="48FD9654"/>
    <w:p xmlns:wp14="http://schemas.microsoft.com/office/word/2010/wordml" w:rsidP="3B0D7629" w14:paraId="7661EA7A" wp14:textId="35481CF8">
      <w:pPr>
        <w:pStyle w:val="Heading3"/>
        <w:spacing w:before="281" w:beforeAutospacing="off" w:after="281" w:afterAutospacing="off"/>
      </w:pPr>
      <w:r w:rsidRPr="3B0D7629" w:rsidR="25915D94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2. Scope:</w:t>
      </w:r>
    </w:p>
    <w:p xmlns:wp14="http://schemas.microsoft.com/office/word/2010/wordml" w:rsidP="3B0D7629" w14:paraId="36F866F2" wp14:textId="1E31AF3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B0D7629" w:rsidR="25915D94">
        <w:rPr>
          <w:rFonts w:ascii="Cambria" w:hAnsi="Cambria" w:eastAsia="Cambria" w:cs="Cambria"/>
          <w:noProof w:val="0"/>
          <w:sz w:val="22"/>
          <w:szCs w:val="22"/>
          <w:lang w:val="en-US"/>
        </w:rPr>
        <w:t>Login &amp; Registration</w:t>
      </w:r>
    </w:p>
    <w:p xmlns:wp14="http://schemas.microsoft.com/office/word/2010/wordml" w:rsidP="3B0D7629" w14:paraId="61921B77" wp14:textId="7FB6381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B0D7629" w:rsidR="25915D94">
        <w:rPr>
          <w:rFonts w:ascii="Cambria" w:hAnsi="Cambria" w:eastAsia="Cambria" w:cs="Cambria"/>
          <w:noProof w:val="0"/>
          <w:sz w:val="22"/>
          <w:szCs w:val="22"/>
          <w:lang w:val="en-US"/>
        </w:rPr>
        <w:t>Product Listing &amp; Filtering</w:t>
      </w:r>
    </w:p>
    <w:p xmlns:wp14="http://schemas.microsoft.com/office/word/2010/wordml" w:rsidP="3B0D7629" w14:paraId="43162D65" wp14:textId="3BE3C8B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B0D7629" w:rsidR="25915D94">
        <w:rPr>
          <w:rFonts w:ascii="Cambria" w:hAnsi="Cambria" w:eastAsia="Cambria" w:cs="Cambria"/>
          <w:noProof w:val="0"/>
          <w:sz w:val="22"/>
          <w:szCs w:val="22"/>
          <w:lang w:val="en-US"/>
        </w:rPr>
        <w:t>Product Search</w:t>
      </w:r>
    </w:p>
    <w:p xmlns:wp14="http://schemas.microsoft.com/office/word/2010/wordml" w:rsidP="3B0D7629" w14:paraId="27A72D35" wp14:textId="2A24434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B0D7629" w:rsidR="25915D94">
        <w:rPr>
          <w:rFonts w:ascii="Cambria" w:hAnsi="Cambria" w:eastAsia="Cambria" w:cs="Cambria"/>
          <w:noProof w:val="0"/>
          <w:sz w:val="22"/>
          <w:szCs w:val="22"/>
          <w:lang w:val="en-US"/>
        </w:rPr>
        <w:t>Shopping Cart</w:t>
      </w:r>
    </w:p>
    <w:p xmlns:wp14="http://schemas.microsoft.com/office/word/2010/wordml" w:rsidP="3B0D7629" w14:paraId="67527253" wp14:textId="7799D13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B0D7629" w:rsidR="25915D94">
        <w:rPr>
          <w:rFonts w:ascii="Cambria" w:hAnsi="Cambria" w:eastAsia="Cambria" w:cs="Cambria"/>
          <w:noProof w:val="0"/>
          <w:sz w:val="22"/>
          <w:szCs w:val="22"/>
          <w:lang w:val="en-US"/>
        </w:rPr>
        <w:t>Checkout &amp; Order Placement</w:t>
      </w:r>
    </w:p>
    <w:p xmlns:wp14="http://schemas.microsoft.com/office/word/2010/wordml" w:rsidP="3B0D7629" w14:paraId="12773FD7" wp14:textId="2323CFD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B0D7629" w:rsidR="25915D94">
        <w:rPr>
          <w:rFonts w:ascii="Cambria" w:hAnsi="Cambria" w:eastAsia="Cambria" w:cs="Cambria"/>
          <w:noProof w:val="0"/>
          <w:sz w:val="22"/>
          <w:szCs w:val="22"/>
          <w:lang w:val="en-US"/>
        </w:rPr>
        <w:t>Payment Gateway</w:t>
      </w:r>
    </w:p>
    <w:p xmlns:wp14="http://schemas.microsoft.com/office/word/2010/wordml" w:rsidP="3B0D7629" w14:paraId="0E8BDC7C" wp14:textId="7442992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B0D7629" w:rsidR="25915D94">
        <w:rPr>
          <w:rFonts w:ascii="Cambria" w:hAnsi="Cambria" w:eastAsia="Cambria" w:cs="Cambria"/>
          <w:noProof w:val="0"/>
          <w:sz w:val="22"/>
          <w:szCs w:val="22"/>
          <w:lang w:val="en-US"/>
        </w:rPr>
        <w:t>Profile Management</w:t>
      </w:r>
    </w:p>
    <w:p xmlns:wp14="http://schemas.microsoft.com/office/word/2010/wordml" w14:paraId="3F5558C2" wp14:textId="3DCA43EE"/>
    <w:p xmlns:wp14="http://schemas.microsoft.com/office/word/2010/wordml" w:rsidP="3B0D7629" w14:paraId="73A2D5D3" wp14:textId="2A68C097">
      <w:pPr>
        <w:pStyle w:val="Heading3"/>
        <w:spacing w:before="281" w:beforeAutospacing="off" w:after="281" w:afterAutospacing="off"/>
      </w:pPr>
      <w:r w:rsidRPr="3B0D7629" w:rsidR="25915D94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3. Test Approach:</w:t>
      </w:r>
    </w:p>
    <w:p xmlns:wp14="http://schemas.microsoft.com/office/word/2010/wordml" w:rsidP="3B0D7629" w14:paraId="0F519406" wp14:textId="4957166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B0D7629" w:rsidR="25915D94">
        <w:rPr>
          <w:rFonts w:ascii="Cambria" w:hAnsi="Cambria" w:eastAsia="Cambria" w:cs="Cambria"/>
          <w:noProof w:val="0"/>
          <w:sz w:val="22"/>
          <w:szCs w:val="22"/>
          <w:lang w:val="en-US"/>
        </w:rPr>
        <w:t>Manual Testing</w:t>
      </w:r>
    </w:p>
    <w:p xmlns:wp14="http://schemas.microsoft.com/office/word/2010/wordml" w:rsidP="3B0D7629" w14:paraId="17703DCF" wp14:textId="205E905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B0D7629" w:rsidR="25915D94">
        <w:rPr>
          <w:rFonts w:ascii="Cambria" w:hAnsi="Cambria" w:eastAsia="Cambria" w:cs="Cambria"/>
          <w:noProof w:val="0"/>
          <w:sz w:val="22"/>
          <w:szCs w:val="22"/>
          <w:lang w:val="en-US"/>
        </w:rPr>
        <w:t>Black Box Testing Techniques (Boundary Value, Equivalence Partitioning, Error Guessing)</w:t>
      </w:r>
    </w:p>
    <w:p xmlns:wp14="http://schemas.microsoft.com/office/word/2010/wordml" w:rsidP="3B0D7629" w14:paraId="701D7365" wp14:textId="4033B64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B0D7629" w:rsidR="25915D94">
        <w:rPr>
          <w:rFonts w:ascii="Cambria" w:hAnsi="Cambria" w:eastAsia="Cambria" w:cs="Cambria"/>
          <w:noProof w:val="0"/>
          <w:sz w:val="22"/>
          <w:szCs w:val="22"/>
          <w:lang w:val="en-US"/>
        </w:rPr>
        <w:t>Functional Testing</w:t>
      </w:r>
    </w:p>
    <w:p xmlns:wp14="http://schemas.microsoft.com/office/word/2010/wordml" w:rsidP="3B0D7629" w14:paraId="548C2418" wp14:textId="6D003D8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B0D7629" w:rsidR="25915D94">
        <w:rPr>
          <w:rFonts w:ascii="Cambria" w:hAnsi="Cambria" w:eastAsia="Cambria" w:cs="Cambria"/>
          <w:noProof w:val="0"/>
          <w:sz w:val="22"/>
          <w:szCs w:val="22"/>
          <w:lang w:val="en-US"/>
        </w:rPr>
        <w:t>UI Testing</w:t>
      </w:r>
    </w:p>
    <w:p xmlns:wp14="http://schemas.microsoft.com/office/word/2010/wordml" w:rsidP="3B0D7629" w14:paraId="21A019C7" wp14:textId="5469098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B0D7629" w:rsidR="25915D94">
        <w:rPr>
          <w:rFonts w:ascii="Cambria" w:hAnsi="Cambria" w:eastAsia="Cambria" w:cs="Cambria"/>
          <w:noProof w:val="0"/>
          <w:sz w:val="22"/>
          <w:szCs w:val="22"/>
          <w:lang w:val="en-US"/>
        </w:rPr>
        <w:t>Regression Testing</w:t>
      </w:r>
    </w:p>
    <w:p xmlns:wp14="http://schemas.microsoft.com/office/word/2010/wordml" w:rsidP="3B0D7629" w14:paraId="43A3A06A" wp14:textId="23F48C07">
      <w:pPr>
        <w:pStyle w:val="Heading3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3B0D7629" w14:paraId="0B810EA1" wp14:textId="6ABF0845">
      <w:pPr>
        <w:pStyle w:val="Heading3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3B0D7629" w14:paraId="00C47300" wp14:textId="53D701FE">
      <w:pPr>
        <w:pStyle w:val="Heading3"/>
      </w:pPr>
      <w:r w:rsidRPr="3B0D7629" w:rsidR="25915D94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4. Test Environment:</w:t>
      </w:r>
    </w:p>
    <w:p xmlns:wp14="http://schemas.microsoft.com/office/word/2010/wordml" w:rsidP="3B0D7629" w14:paraId="7F741ABC" wp14:textId="434F658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B0D7629" w:rsidR="25915D94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Browser:</w:t>
      </w:r>
      <w:r w:rsidRPr="3B0D7629" w:rsidR="25915D9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Chrome, Firefox, Edge</w:t>
      </w:r>
    </w:p>
    <w:p xmlns:wp14="http://schemas.microsoft.com/office/word/2010/wordml" w:rsidP="3B0D7629" w14:paraId="1DA0F84F" wp14:textId="1A4D9DF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B0D7629" w:rsidR="25915D94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OS:</w:t>
      </w:r>
      <w:r w:rsidRPr="3B0D7629" w:rsidR="25915D9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Windows 11, Android </w:t>
      </w:r>
    </w:p>
    <w:p xmlns:wp14="http://schemas.microsoft.com/office/word/2010/wordml" w:rsidP="3B0D7629" w14:paraId="0D74E3E1" wp14:textId="2C67C5F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B0D7629" w:rsidR="25915D94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URL:</w:t>
      </w:r>
      <w:r w:rsidRPr="3B0D7629" w:rsidR="25915D9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hyperlink r:id="Rafbab510378e45be">
        <w:r w:rsidRPr="3B0D7629" w:rsidR="25915D94">
          <w:rPr>
            <w:rStyle w:val="Hyperlink"/>
            <w:rFonts w:ascii="Cambria" w:hAnsi="Cambria" w:eastAsia="Cambria" w:cs="Cambria"/>
            <w:noProof w:val="0"/>
            <w:sz w:val="22"/>
            <w:szCs w:val="22"/>
            <w:lang w:val="en-US"/>
          </w:rPr>
          <w:t>https://shopperstack.com</w:t>
        </w:r>
      </w:hyperlink>
      <w:r w:rsidRPr="3B0D7629" w:rsidR="25915D9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B0D7629" w14:paraId="5F6703A5" wp14:textId="0CB5E947">
      <w:pPr>
        <w:pStyle w:val="ListParagraph"/>
        <w:spacing w:before="240" w:beforeAutospacing="off" w:after="240" w:afterAutospacing="off"/>
        <w:ind w:left="72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3B0D7629" w14:paraId="0F2EABDD" wp14:textId="154E45D1">
      <w:pPr>
        <w:pStyle w:val="Heading3"/>
        <w:spacing w:before="281" w:beforeAutospacing="off" w:after="281" w:afterAutospacing="off"/>
      </w:pPr>
      <w:r w:rsidRPr="3B0D7629" w:rsidR="25915D94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5. Tools:</w:t>
      </w:r>
    </w:p>
    <w:p xmlns:wp14="http://schemas.microsoft.com/office/word/2010/wordml" w:rsidP="3B0D7629" w14:paraId="027657E6" wp14:textId="2B0BB1F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B0D7629" w:rsidR="25915D94">
        <w:rPr>
          <w:rFonts w:ascii="Cambria" w:hAnsi="Cambria" w:eastAsia="Cambria" w:cs="Cambria"/>
          <w:noProof w:val="0"/>
          <w:sz w:val="22"/>
          <w:szCs w:val="22"/>
          <w:lang w:val="en-US"/>
        </w:rPr>
        <w:t>Test Case Management: Excel</w:t>
      </w:r>
    </w:p>
    <w:p xmlns:wp14="http://schemas.microsoft.com/office/word/2010/wordml" w:rsidP="3B0D7629" w14:paraId="7730B5B2" wp14:textId="3DF6F4B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B0D7629" w:rsidR="25915D94">
        <w:rPr>
          <w:rFonts w:ascii="Cambria" w:hAnsi="Cambria" w:eastAsia="Cambria" w:cs="Cambria"/>
          <w:noProof w:val="0"/>
          <w:sz w:val="22"/>
          <w:szCs w:val="22"/>
          <w:lang w:val="en-US"/>
        </w:rPr>
        <w:t>Bug Tracking: Jira</w:t>
      </w:r>
      <w:r w:rsidRPr="3B0D7629" w:rsidR="6E52BF9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and</w:t>
      </w:r>
      <w:r w:rsidRPr="3B0D7629" w:rsidR="25915D9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B0D7629" w:rsidR="25915D94">
        <w:rPr>
          <w:rFonts w:ascii="Cambria" w:hAnsi="Cambria" w:eastAsia="Cambria" w:cs="Cambria"/>
          <w:noProof w:val="0"/>
          <w:sz w:val="22"/>
          <w:szCs w:val="22"/>
          <w:lang w:val="en-US"/>
        </w:rPr>
        <w:t>Excel</w:t>
      </w:r>
    </w:p>
    <w:p xmlns:wp14="http://schemas.microsoft.com/office/word/2010/wordml" w:rsidP="3B0D7629" w14:paraId="06902E78" wp14:textId="7AE7416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B0D7629" w:rsidR="25915D9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GitHub: For version control of test cases &amp; bug reports </w:t>
      </w:r>
    </w:p>
    <w:p xmlns:wp14="http://schemas.microsoft.com/office/word/2010/wordml" w:rsidP="3B0D7629" w14:paraId="6E831AFB" wp14:textId="54ABCA1E">
      <w:pPr>
        <w:pStyle w:val="ListParagraph"/>
        <w:spacing w:before="240" w:beforeAutospacing="off" w:after="240" w:afterAutospacing="off"/>
        <w:ind w:left="72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3B0D7629" w14:paraId="3B19FB03" wp14:textId="18EDB1F1">
      <w:pPr>
        <w:pStyle w:val="Heading3"/>
        <w:spacing w:before="281" w:beforeAutospacing="off" w:after="281" w:afterAutospacing="off"/>
      </w:pPr>
      <w:r w:rsidRPr="3B0D7629" w:rsidR="25915D94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6. Test Deliverables:</w:t>
      </w:r>
    </w:p>
    <w:p xmlns:wp14="http://schemas.microsoft.com/office/word/2010/wordml" w:rsidP="3B0D7629" w14:paraId="78F575F3" wp14:textId="2BFDD155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B0D7629" w:rsidR="25915D94">
        <w:rPr>
          <w:rFonts w:ascii="Cambria" w:hAnsi="Cambria" w:eastAsia="Cambria" w:cs="Cambria"/>
          <w:noProof w:val="0"/>
          <w:sz w:val="22"/>
          <w:szCs w:val="22"/>
          <w:lang w:val="en-US"/>
        </w:rPr>
        <w:t>Test Plan Document</w:t>
      </w:r>
    </w:p>
    <w:p xmlns:wp14="http://schemas.microsoft.com/office/word/2010/wordml" w:rsidP="3B0D7629" w14:paraId="5D838A57" wp14:textId="4E59BF2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B0D7629" w:rsidR="25915D94">
        <w:rPr>
          <w:rFonts w:ascii="Cambria" w:hAnsi="Cambria" w:eastAsia="Cambria" w:cs="Cambria"/>
          <w:noProof w:val="0"/>
          <w:sz w:val="22"/>
          <w:szCs w:val="22"/>
          <w:lang w:val="en-US"/>
        </w:rPr>
        <w:t>Test Case Document</w:t>
      </w:r>
    </w:p>
    <w:p xmlns:wp14="http://schemas.microsoft.com/office/word/2010/wordml" w:rsidP="3B0D7629" w14:paraId="20F14049" wp14:textId="2701E9A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B0D7629" w:rsidR="25915D94">
        <w:rPr>
          <w:rFonts w:ascii="Cambria" w:hAnsi="Cambria" w:eastAsia="Cambria" w:cs="Cambria"/>
          <w:noProof w:val="0"/>
          <w:sz w:val="22"/>
          <w:szCs w:val="22"/>
          <w:lang w:val="en-US"/>
        </w:rPr>
        <w:t>Bug Report Document</w:t>
      </w:r>
    </w:p>
    <w:p xmlns:wp14="http://schemas.microsoft.com/office/word/2010/wordml" w:rsidP="3B0D7629" w14:paraId="402B4710" wp14:textId="23FF47F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B0D7629" w:rsidR="25915D94">
        <w:rPr>
          <w:rFonts w:ascii="Cambria" w:hAnsi="Cambria" w:eastAsia="Cambria" w:cs="Cambria"/>
          <w:noProof w:val="0"/>
          <w:sz w:val="22"/>
          <w:szCs w:val="22"/>
          <w:lang w:val="en-US"/>
        </w:rPr>
        <w:t>Summary Report after Testing</w:t>
      </w:r>
    </w:p>
    <w:p xmlns:wp14="http://schemas.microsoft.com/office/word/2010/wordml" w:rsidP="3B0D7629" w14:paraId="28BBC369" wp14:textId="121D50A5">
      <w:pPr>
        <w:pStyle w:val="Normal"/>
      </w:pPr>
    </w:p>
    <w:p xmlns:wp14="http://schemas.microsoft.com/office/word/2010/wordml" w:rsidP="3B0D7629" w14:paraId="707A9490" wp14:textId="34DC61F9">
      <w:pPr>
        <w:pStyle w:val="Normal"/>
      </w:pPr>
      <w:r w:rsidR="3B0D7629">
        <w:rPr/>
        <w:t>Prepared by: Mudassar Memon</w:t>
      </w:r>
      <w:r w:rsidR="7A0FED8F">
        <w:rPr/>
        <w:t xml:space="preserve"> – </w:t>
      </w:r>
      <w:r w:rsidR="7A0FED8F">
        <w:rPr/>
        <w:t>Qspiders</w:t>
      </w:r>
      <w:r w:rsidR="7A0FED8F">
        <w:rPr/>
        <w:t xml:space="preserve"> Thane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  <w:headerReference w:type="default" r:id="R922b851d72964f5e"/>
      <w:footerReference w:type="default" r:id="R06e66c4037d34bb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B0D7629" w:rsidTr="3B0D7629" w14:paraId="1F8A2985">
      <w:trPr>
        <w:trHeight w:val="300"/>
      </w:trPr>
      <w:tc>
        <w:tcPr>
          <w:tcW w:w="2880" w:type="dxa"/>
          <w:tcMar/>
        </w:tcPr>
        <w:p w:rsidR="3B0D7629" w:rsidP="3B0D7629" w:rsidRDefault="3B0D7629" w14:paraId="6B6ED0E5" w14:textId="0E81CAF5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B0D7629" w:rsidP="3B0D7629" w:rsidRDefault="3B0D7629" w14:paraId="48664C7D" w14:textId="43FD96E8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3B0D7629" w:rsidP="3B0D7629" w:rsidRDefault="3B0D7629" w14:paraId="56BEE230" w14:textId="6C9D6C6E">
          <w:pPr>
            <w:pStyle w:val="Header"/>
            <w:bidi w:val="0"/>
            <w:ind w:right="-115"/>
            <w:jc w:val="right"/>
          </w:pPr>
        </w:p>
      </w:tc>
    </w:tr>
  </w:tbl>
  <w:p w:rsidR="3B0D7629" w:rsidP="3B0D7629" w:rsidRDefault="3B0D7629" w14:paraId="3C6A8B3A" w14:textId="4DB0A27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B0D7629" w:rsidTr="3B0D7629" w14:paraId="2ECAE1FF">
      <w:trPr>
        <w:trHeight w:val="300"/>
      </w:trPr>
      <w:tc>
        <w:tcPr>
          <w:tcW w:w="2880" w:type="dxa"/>
          <w:tcMar/>
        </w:tcPr>
        <w:p w:rsidR="3B0D7629" w:rsidP="3B0D7629" w:rsidRDefault="3B0D7629" w14:paraId="3C69398F" w14:textId="47285EAB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B0D7629" w:rsidP="3B0D7629" w:rsidRDefault="3B0D7629" w14:paraId="6C0610EF" w14:textId="5DFC72DA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3B0D7629" w:rsidP="3B0D7629" w:rsidRDefault="3B0D7629" w14:paraId="24FA2006" w14:textId="1607E593">
          <w:pPr>
            <w:pStyle w:val="Header"/>
            <w:bidi w:val="0"/>
            <w:ind w:right="-115"/>
            <w:jc w:val="right"/>
          </w:pPr>
        </w:p>
      </w:tc>
    </w:tr>
  </w:tbl>
  <w:p w:rsidR="3B0D7629" w:rsidP="3B0D7629" w:rsidRDefault="3B0D7629" w14:paraId="140773C6" w14:textId="5BEF835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3">
    <w:nsid w:val="5dad53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2bfc3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58586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4de9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4c9f7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90F1AE"/>
    <w:rsid w:val="049EC190"/>
    <w:rsid w:val="0D6FD804"/>
    <w:rsid w:val="0D6FD804"/>
    <w:rsid w:val="1460B4C2"/>
    <w:rsid w:val="25915D94"/>
    <w:rsid w:val="29A0FDCE"/>
    <w:rsid w:val="3B0D7629"/>
    <w:rsid w:val="401EB869"/>
    <w:rsid w:val="4B7D6271"/>
    <w:rsid w:val="4E6DAFC3"/>
    <w:rsid w:val="57DB947D"/>
    <w:rsid w:val="6302B253"/>
    <w:rsid w:val="65BFD5F4"/>
    <w:rsid w:val="6E52BF97"/>
    <w:rsid w:val="750B5D62"/>
    <w:rsid w:val="750B5D62"/>
    <w:rsid w:val="7A0FED8F"/>
    <w:rsid w:val="7C5435BA"/>
    <w:rsid w:val="7C54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5473D67A-2E8A-4A4B-8C48-DB869B46F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3B0D76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https://shopperstack.com/" TargetMode="External" Id="Rafbab510378e45be" /><Relationship Type="http://schemas.openxmlformats.org/officeDocument/2006/relationships/header" Target="header.xml" Id="R922b851d72964f5e" /><Relationship Type="http://schemas.openxmlformats.org/officeDocument/2006/relationships/footer" Target="footer.xml" Id="R06e66c4037d34b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Mudassar Memon</lastModifiedBy>
  <revision>3</revision>
  <dcterms:created xsi:type="dcterms:W3CDTF">2013-12-23T23:15:00.0000000Z</dcterms:created>
  <dcterms:modified xsi:type="dcterms:W3CDTF">2025-06-02T03:45:40.1533112Z</dcterms:modified>
  <category/>
</coreProperties>
</file>