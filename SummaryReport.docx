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5DF05C7A" w:rsidP="0695C4E0" w:rsidRDefault="5DF05C7A" w14:paraId="729E7982" w14:textId="41BE1BE2">
      <w:pPr>
        <w:pStyle w:val="Heading2"/>
      </w:pPr>
      <w:r w:rsidRPr="0695C4E0" w:rsidR="5DF05C7A">
        <w:rPr>
          <w:rFonts w:ascii="Cambria" w:hAnsi="Cambria" w:eastAsia="Cambria" w:cs="Cambria"/>
          <w:b w:val="1"/>
          <w:bCs w:val="1"/>
          <w:noProof w:val="0"/>
          <w:sz w:val="36"/>
          <w:szCs w:val="36"/>
          <w:lang w:val="en-US"/>
        </w:rPr>
        <w:t>Summary Report – Calculator App</w:t>
      </w:r>
    </w:p>
    <w:p w:rsidR="67407E9B" w:rsidP="0695C4E0" w:rsidRDefault="67407E9B" w14:paraId="339E9390" w14:textId="190E2BF6">
      <w:pPr>
        <w:pStyle w:val="Normal"/>
        <w:rPr>
          <w:noProof w:val="0"/>
          <w:lang w:val="en-US"/>
        </w:rPr>
      </w:pPr>
      <w:r w:rsidRPr="0695C4E0" w:rsidR="67407E9B">
        <w:rPr>
          <w:noProof w:val="0"/>
          <w:lang w:val="en-US"/>
        </w:rPr>
        <w:t>(</w:t>
      </w:r>
      <w:r w:rsidRPr="0695C4E0" w:rsidR="2C67D6F2">
        <w:rPr>
          <w:noProof w:val="0"/>
          <w:lang w:val="en-US"/>
        </w:rPr>
        <w:t>In this test b</w:t>
      </w:r>
      <w:r w:rsidRPr="0695C4E0" w:rsidR="67407E9B">
        <w:rPr>
          <w:noProof w:val="0"/>
          <w:lang w:val="en-US"/>
        </w:rPr>
        <w:t xml:space="preserve">ugs </w:t>
      </w:r>
      <w:r w:rsidRPr="0695C4E0" w:rsidR="5C720128">
        <w:rPr>
          <w:noProof w:val="0"/>
          <w:lang w:val="en-US"/>
        </w:rPr>
        <w:t>are not actual just for practice)</w:t>
      </w:r>
    </w:p>
    <w:p w:rsidR="5DF05C7A" w:rsidP="0695C4E0" w:rsidRDefault="5DF05C7A" w14:paraId="12D69AAB" w14:textId="2C0A757A">
      <w:pPr>
        <w:pStyle w:val="Heading3"/>
        <w:spacing w:before="281" w:beforeAutospacing="off" w:after="281" w:afterAutospacing="off"/>
      </w:pPr>
      <w:r w:rsidRPr="0695C4E0" w:rsidR="5DF05C7A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1. Testing Overview:</w:t>
      </w:r>
    </w:p>
    <w:p w:rsidR="5DF05C7A" w:rsidP="0695C4E0" w:rsidRDefault="5DF05C7A" w14:paraId="2850F578" w14:textId="26E297C0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695C4E0" w:rsidR="5DF05C7A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Test Cases Executed:</w:t>
      </w:r>
      <w:r w:rsidRPr="0695C4E0" w:rsidR="5DF05C7A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10</w:t>
      </w:r>
    </w:p>
    <w:p w:rsidR="5DF05C7A" w:rsidP="0695C4E0" w:rsidRDefault="5DF05C7A" w14:paraId="22B9C1B1" w14:textId="5E169C79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695C4E0" w:rsidR="5DF05C7A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Test Cases Passed:</w:t>
      </w:r>
      <w:r w:rsidRPr="0695C4E0" w:rsidR="5DF05C7A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5</w:t>
      </w:r>
    </w:p>
    <w:p w:rsidR="5DF05C7A" w:rsidP="0695C4E0" w:rsidRDefault="5DF05C7A" w14:paraId="6E1D70FE" w14:textId="26461BDB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695C4E0" w:rsidR="5DF05C7A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Test Cases Failed:</w:t>
      </w:r>
      <w:r w:rsidRPr="0695C4E0" w:rsidR="5DF05C7A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5</w:t>
      </w:r>
    </w:p>
    <w:p w:rsidR="5DF05C7A" w:rsidP="0695C4E0" w:rsidRDefault="5DF05C7A" w14:paraId="3721E790" w14:textId="589785D7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695C4E0" w:rsidR="5DF05C7A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Bugs Logged:</w:t>
      </w:r>
      <w:r w:rsidRPr="0695C4E0" w:rsidR="5DF05C7A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5</w:t>
      </w:r>
    </w:p>
    <w:p w:rsidR="5DF05C7A" w:rsidP="0695C4E0" w:rsidRDefault="5DF05C7A" w14:paraId="38517078" w14:textId="7C24257F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695C4E0" w:rsidR="5DF05C7A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Critical Bugs:</w:t>
      </w:r>
      <w:r w:rsidRPr="0695C4E0" w:rsidR="5DF05C7A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1 (App crash on divide by zero)</w:t>
      </w:r>
    </w:p>
    <w:p w:rsidR="0695C4E0" w:rsidRDefault="0695C4E0" w14:paraId="4FA60B49" w14:textId="08D89E77"/>
    <w:p w:rsidR="5DF05C7A" w:rsidP="0695C4E0" w:rsidRDefault="5DF05C7A" w14:paraId="63FD1101" w14:textId="5D4E86A7">
      <w:pPr>
        <w:pStyle w:val="Heading3"/>
        <w:spacing w:before="281" w:beforeAutospacing="off" w:after="281" w:afterAutospacing="off"/>
      </w:pPr>
      <w:r w:rsidRPr="0695C4E0" w:rsidR="5DF05C7A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2. Key Findings:</w:t>
      </w:r>
    </w:p>
    <w:p w:rsidR="5DF05C7A" w:rsidP="0695C4E0" w:rsidRDefault="5DF05C7A" w14:paraId="29F3A74C" w14:textId="4125A874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695C4E0" w:rsidR="5DF05C7A">
        <w:rPr>
          <w:rFonts w:ascii="Cambria" w:hAnsi="Cambria" w:eastAsia="Cambria" w:cs="Cambria"/>
          <w:noProof w:val="0"/>
          <w:sz w:val="22"/>
          <w:szCs w:val="22"/>
          <w:lang w:val="en-US"/>
        </w:rPr>
        <w:t>Core arithmetic functions not all reliable: multiplication and decimal addition failed.</w:t>
      </w:r>
    </w:p>
    <w:p w:rsidR="5DF05C7A" w:rsidP="0695C4E0" w:rsidRDefault="5DF05C7A" w14:paraId="7FA1727D" w14:textId="16E6CADB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695C4E0" w:rsidR="5DF05C7A">
        <w:rPr>
          <w:rFonts w:ascii="Cambria" w:hAnsi="Cambria" w:eastAsia="Cambria" w:cs="Cambria"/>
          <w:noProof w:val="0"/>
          <w:sz w:val="22"/>
          <w:szCs w:val="22"/>
          <w:lang w:val="en-US"/>
        </w:rPr>
        <w:t>Division by zero causes app crash (Critical).</w:t>
      </w:r>
    </w:p>
    <w:p w:rsidR="5DF05C7A" w:rsidP="0695C4E0" w:rsidRDefault="5DF05C7A" w14:paraId="60F8FEAF" w14:textId="017C57BB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695C4E0" w:rsidR="5DF05C7A">
        <w:rPr>
          <w:rFonts w:ascii="Cambria" w:hAnsi="Cambria" w:eastAsia="Cambria" w:cs="Cambria"/>
          <w:noProof w:val="0"/>
          <w:sz w:val="22"/>
          <w:szCs w:val="22"/>
          <w:lang w:val="en-US"/>
        </w:rPr>
        <w:t>Clear button and invalid input handling need improvement.</w:t>
      </w:r>
    </w:p>
    <w:p w:rsidR="0695C4E0" w:rsidRDefault="0695C4E0" w14:paraId="3F9E0D34" w14:textId="65E461B6"/>
    <w:p w:rsidR="5DF05C7A" w:rsidP="0695C4E0" w:rsidRDefault="5DF05C7A" w14:paraId="0438450D" w14:textId="3064D167">
      <w:pPr>
        <w:pStyle w:val="Heading3"/>
        <w:spacing w:before="281" w:beforeAutospacing="off" w:after="281" w:afterAutospacing="off"/>
      </w:pPr>
      <w:r w:rsidRPr="0695C4E0" w:rsidR="5DF05C7A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3. Recommendations:</w:t>
      </w:r>
    </w:p>
    <w:p w:rsidR="5DF05C7A" w:rsidP="0695C4E0" w:rsidRDefault="5DF05C7A" w14:paraId="1B4CBBC2" w14:textId="5B9C3F3A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695C4E0" w:rsidR="5DF05C7A">
        <w:rPr>
          <w:rFonts w:ascii="Cambria" w:hAnsi="Cambria" w:eastAsia="Cambria" w:cs="Cambria"/>
          <w:noProof w:val="0"/>
          <w:sz w:val="22"/>
          <w:szCs w:val="22"/>
          <w:lang w:val="en-US"/>
        </w:rPr>
        <w:t>Implement proper error handling for divide by zero and non-numeric inputs.</w:t>
      </w:r>
    </w:p>
    <w:p w:rsidR="5DF05C7A" w:rsidP="0695C4E0" w:rsidRDefault="5DF05C7A" w14:paraId="6E142490" w14:textId="473C99DB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695C4E0" w:rsidR="5DF05C7A">
        <w:rPr>
          <w:rFonts w:ascii="Cambria" w:hAnsi="Cambria" w:eastAsia="Cambria" w:cs="Cambria"/>
          <w:noProof w:val="0"/>
          <w:sz w:val="22"/>
          <w:szCs w:val="22"/>
          <w:lang w:val="en-US"/>
        </w:rPr>
        <w:t>Fix UI response for the Clear button.</w:t>
      </w:r>
    </w:p>
    <w:p w:rsidR="5DF05C7A" w:rsidP="0695C4E0" w:rsidRDefault="5DF05C7A" w14:paraId="727F3EFB" w14:textId="487887F7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695C4E0" w:rsidR="5DF05C7A">
        <w:rPr>
          <w:rFonts w:ascii="Cambria" w:hAnsi="Cambria" w:eastAsia="Cambria" w:cs="Cambria"/>
          <w:noProof w:val="0"/>
          <w:sz w:val="22"/>
          <w:szCs w:val="22"/>
          <w:lang w:val="en-US"/>
        </w:rPr>
        <w:t>Run regression tests after bug fixes.</w:t>
      </w:r>
    </w:p>
    <w:p w:rsidR="0695C4E0" w:rsidRDefault="0695C4E0" w14:paraId="1BCF064A" w14:textId="1D2AD49E"/>
    <w:p w:rsidR="5DF05C7A" w:rsidP="0695C4E0" w:rsidRDefault="5DF05C7A" w14:paraId="53DF54B2" w14:textId="2939CA60">
      <w:pPr>
        <w:pStyle w:val="Heading3"/>
        <w:spacing w:before="281" w:beforeAutospacing="off" w:after="281" w:afterAutospacing="off"/>
      </w:pPr>
      <w:r w:rsidRPr="0695C4E0" w:rsidR="5DF05C7A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4. Conclusion:</w:t>
      </w:r>
    </w:p>
    <w:p w:rsidR="5DF05C7A" w:rsidP="0695C4E0" w:rsidRDefault="5DF05C7A" w14:paraId="3E598D6F" w14:textId="7761581F">
      <w:pPr>
        <w:spacing w:before="240" w:beforeAutospacing="off" w:after="240" w:afterAutospacing="off"/>
      </w:pPr>
      <w:r w:rsidRPr="0695C4E0" w:rsidR="5DF05C7A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The calculator has critical and functional issues. It </w:t>
      </w:r>
      <w:r w:rsidRPr="0695C4E0" w:rsidR="5DF05C7A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fails to provide accurate results</w:t>
      </w:r>
      <w:r w:rsidRPr="0695C4E0" w:rsidR="5DF05C7A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in some basic cases and lacks </w:t>
      </w:r>
      <w:r w:rsidRPr="0695C4E0" w:rsidR="5DF05C7A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robust error handling.</w:t>
      </w:r>
      <w:r w:rsidRPr="0695C4E0" w:rsidR="5DF05C7A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Immediate bug fixes and retesting are required before release.</w:t>
      </w:r>
    </w:p>
    <w:p w:rsidR="0695C4E0" w:rsidRDefault="0695C4E0" w14:paraId="7F711000" w14:textId="478F6955"/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11">
    <w:nsid w:val="46728f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60e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53405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2">
    <w:abstractNumId w:val="11"/>
  </w:num>
  <w:num w:numId="11">
    <w:abstractNumId w:val="10"/>
  </w:num>
  <w:num w:numId="10">
    <w:abstractNumId w:val="9"/>
  </w: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695C4E0"/>
    <w:rsid w:val="2ACB7C5E"/>
    <w:rsid w:val="2C67D6F2"/>
    <w:rsid w:val="4055D99A"/>
    <w:rsid w:val="42C19746"/>
    <w:rsid w:val="5C720128"/>
    <w:rsid w:val="5D49C66D"/>
    <w:rsid w:val="5DF05C7A"/>
    <w:rsid w:val="67407E9B"/>
    <w:rsid w:val="6B13D94D"/>
    <w:rsid w:val="7479D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0D3C35E6-1995-406B-A1FD-DB2D3F5C86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Mudassar Memon</lastModifiedBy>
  <revision>2</revision>
  <dcterms:created xsi:type="dcterms:W3CDTF">2013-12-23T23:15:00.0000000Z</dcterms:created>
  <dcterms:modified xsi:type="dcterms:W3CDTF">2025-06-02T04:36:03.3822301Z</dcterms:modified>
  <category/>
</coreProperties>
</file>